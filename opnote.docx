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OPERATION NOTE</w:t>
      </w:r>
    </w:p>
    <w:p>
      <w:pPr>
        <w:tabs>
          <w:tab w:pos="142" w:val="left"/>
        </w:tabs>
      </w:pPr>
      <w:r>
        <w:rPr>
          <w:b/>
        </w:rPr>
        <w:t>Name:</w:t>
        <w:tab/>
      </w:r>
      <w:r>
        <w:t>Bob Smith</w:t>
        <w:tab/>
        <w:tab/>
      </w:r>
      <w:r>
        <w:rPr>
          <w:b/>
        </w:rPr>
        <w:t>Date of Birth:</w:t>
        <w:tab/>
      </w:r>
      <w:r>
        <w:t>11/02/74</w:t>
        <w:tab/>
        <w:tab/>
      </w:r>
      <w:r>
        <w:rPr>
          <w:b/>
        </w:rPr>
        <w:t>Gender:</w:t>
        <w:tab/>
      </w:r>
      <w:r>
        <w:t>Male</w:t>
        <w:tab/>
        <w:tab/>
      </w:r>
      <w:r>
        <w:rPr>
          <w:b/>
        </w:rPr>
        <w:t>MRN:</w:t>
        <w:tab/>
      </w:r>
      <w:r>
        <w:t>F365456</w:t>
        <w:tab/>
        <w:tab/>
      </w:r>
      <w:r>
        <w:rPr>
          <w:b/>
        </w:rPr>
        <w:t>NHS Number:</w:t>
        <w:tab/>
      </w:r>
      <w:r>
        <w:t>111 222 3333</w:t>
        <w:tab/>
        <w:tab/>
      </w:r>
      <w:r>
        <w:rPr>
          <w:b/>
        </w:rPr>
        <w:t>ASA:</w:t>
        <w:tab/>
      </w:r>
      <w:r>
        <w:t>3</w:t>
        <w:tab/>
        <w:tab/>
      </w:r>
    </w:p>
    <w:p>
      <w:pPr>
        <w:tabs>
          <w:tab w:pos="283" w:val="left"/>
        </w:tabs>
      </w:pPr>
      <w:r>
        <w:rPr>
          <w:b/>
        </w:rPr>
        <w:t>Theatre:</w:t>
        <w:tab/>
      </w:r>
      <w:r>
        <w:t>Nucleus 3</w:t>
        <w:tab/>
        <w:tab/>
      </w:r>
      <w:r>
        <w:rPr>
          <w:b/>
        </w:rPr>
        <w:t>First surgeon:</w:t>
        <w:tab/>
      </w:r>
      <w:r>
        <w:t>Singh-Ranger</w:t>
        <w:tab/>
        <w:tab/>
        <w:tab/>
      </w:r>
      <w:r>
        <w:rPr>
          <w:b/>
        </w:rPr>
        <w:t>Second surgeon:</w:t>
        <w:tab/>
      </w:r>
      <w:r>
        <w:t>Tanveer</w:t>
        <w:tab/>
        <w:tab/>
      </w:r>
      <w:r>
        <w:rPr>
          <w:b/>
        </w:rPr>
        <w:t xml:space="preserve"> Assistant:</w:t>
        <w:tab/>
      </w:r>
      <w:r>
        <w:t>Datta</w:t>
        <w:tab/>
        <w:tab/>
      </w:r>
      <w:r>
        <w:rPr>
          <w:b/>
        </w:rPr>
        <w:t>Anaesthetist:</w:t>
        <w:tab/>
      </w:r>
      <w:r>
        <w:t>Dhillon</w:t>
        <w:tab/>
        <w:tab/>
      </w:r>
    </w:p>
    <w:p>
      <w:r>
        <w:rPr>
          <w:b/>
        </w:rPr>
        <w:t>Anaesthetic:</w:t>
        <w:tab/>
      </w:r>
      <w:r>
        <w:t>Epidural</w:t>
        <w:tab/>
        <w:tab/>
      </w:r>
    </w:p>
    <w:sectPr w:rsidR="00FC693F" w:rsidRPr="0006063C" w:rsidSect="00034616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tabs>
        <w:tab w:pos="142" w:val="left"/>
      </w:tabs>
    </w:pPr>
    <w:r>
      <w:rPr>
        <w:b/>
      </w:rPr>
      <w:t>ROYAL WOLVERHAMPTON NHS TRUST</w:t>
      <w:tab/>
      <w:tab/>
      <w:t xml:space="preserve"> OPERATION NOTE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